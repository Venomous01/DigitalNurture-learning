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C3E4" w14:textId="77777777" w:rsidR="00F74EFB" w:rsidRDefault="00000000">
      <w:pPr>
        <w:pStyle w:val="Title"/>
      </w:pPr>
      <w:r>
        <w:rPr>
          <w:rFonts w:ascii="Cambria" w:eastAsia="Cambria" w:hAnsi="Cambria"/>
          <w:sz w:val="22"/>
        </w:rPr>
        <w:t>Data Structures and Algorithms - Hands-On Assignment</w:t>
      </w:r>
    </w:p>
    <w:p w14:paraId="5328A0B9" w14:textId="77777777" w:rsidR="008E18A9" w:rsidRDefault="00000000" w:rsidP="008E18A9">
      <w:pPr>
        <w:pStyle w:val="Heading1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Problem 1: </w:t>
      </w:r>
      <w:r w:rsidR="008E18A9" w:rsidRPr="008E18A9">
        <w:rPr>
          <w:rFonts w:ascii="Cambria" w:eastAsia="Cambria" w:hAnsi="Cambria"/>
          <w:sz w:val="22"/>
        </w:rPr>
        <w:t>E-commerce Platform Search Function</w:t>
      </w:r>
      <w:r w:rsidR="008E18A9" w:rsidRPr="008E18A9">
        <w:rPr>
          <w:rFonts w:ascii="Cambria" w:eastAsia="Cambria" w:hAnsi="Cambria"/>
          <w:sz w:val="22"/>
        </w:rPr>
        <w:t xml:space="preserve"> </w:t>
      </w:r>
    </w:p>
    <w:p w14:paraId="1F059507" w14:textId="6B345EE0" w:rsidR="00F74EFB" w:rsidRDefault="00000000" w:rsidP="008E18A9">
      <w:pPr>
        <w:pStyle w:val="Heading1"/>
      </w:pPr>
      <w:r>
        <w:rPr>
          <w:rFonts w:ascii="Cambria" w:eastAsia="Cambria" w:hAnsi="Cambria"/>
          <w:sz w:val="22"/>
        </w:rPr>
        <w:t>1.1 Code Implementation</w:t>
      </w:r>
    </w:p>
    <w:p w14:paraId="3432E930" w14:textId="77777777" w:rsidR="00F74EFB" w:rsidRDefault="00000000">
      <w:pPr>
        <w:pStyle w:val="Heading3"/>
      </w:pPr>
      <w:r>
        <w:rPr>
          <w:rFonts w:ascii="Cambria" w:eastAsia="Cambria" w:hAnsi="Cambria"/>
        </w:rPr>
        <w:t>Product Class (Base Model)</w:t>
      </w:r>
    </w:p>
    <w:p w14:paraId="2028A065" w14:textId="77777777" w:rsidR="00F74EFB" w:rsidRDefault="00000000">
      <w:r>
        <w:br/>
        <w:t>package search;</w:t>
      </w:r>
      <w:r>
        <w:br/>
      </w:r>
      <w:r>
        <w:br/>
        <w:t>public 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  <w:t xml:space="preserve">    </w:t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  <w:t xml:space="preserve">    </w:t>
      </w:r>
      <w:r>
        <w:br/>
        <w:t xml:space="preserve">    public String toString() {</w:t>
      </w:r>
      <w:r>
        <w:br/>
        <w:t xml:space="preserve">        return productId + " " + productName + " " + category;</w:t>
      </w:r>
      <w:r>
        <w:br/>
        <w:t xml:space="preserve">    }</w:t>
      </w:r>
      <w:r>
        <w:br/>
        <w:t>}</w:t>
      </w:r>
      <w:r>
        <w:br/>
      </w:r>
    </w:p>
    <w:p w14:paraId="519E00E2" w14:textId="77777777" w:rsidR="00F74EFB" w:rsidRDefault="00000000">
      <w:r>
        <w:br w:type="page"/>
      </w:r>
    </w:p>
    <w:p w14:paraId="3594AECD" w14:textId="77777777" w:rsidR="00F74EFB" w:rsidRDefault="00000000">
      <w:pPr>
        <w:pStyle w:val="Heading3"/>
      </w:pPr>
      <w:r>
        <w:rPr>
          <w:rFonts w:ascii="Cambria" w:eastAsia="Cambria" w:hAnsi="Cambria"/>
        </w:rPr>
        <w:lastRenderedPageBreak/>
        <w:t>Linear Search Implementation</w:t>
      </w:r>
    </w:p>
    <w:p w14:paraId="2402BA01" w14:textId="77777777" w:rsidR="00F74EFB" w:rsidRDefault="00000000">
      <w:r>
        <w:br/>
        <w:t>package search;</w:t>
      </w:r>
      <w:r>
        <w:br/>
      </w:r>
      <w:r>
        <w:br/>
        <w:t>public class LinearSearch {</w:t>
      </w:r>
      <w:r>
        <w:br/>
        <w:t xml:space="preserve">    public Product ls(Product[] products, String Name) {</w:t>
      </w:r>
      <w:r>
        <w:br/>
        <w:t xml:space="preserve">        for(Product p : products) {</w:t>
      </w:r>
      <w:r>
        <w:br/>
        <w:t xml:space="preserve">            if(p.productName.equalsIgnoreCase(Name)) {</w:t>
      </w:r>
      <w:r>
        <w:br/>
        <w:t xml:space="preserve">                return p;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</w:p>
    <w:p w14:paraId="17A66F70" w14:textId="77777777" w:rsidR="00F74EFB" w:rsidRDefault="00000000">
      <w:r>
        <w:br w:type="page"/>
      </w:r>
    </w:p>
    <w:p w14:paraId="670DE291" w14:textId="77777777" w:rsidR="00F74EFB" w:rsidRDefault="00000000">
      <w:pPr>
        <w:pStyle w:val="Heading3"/>
      </w:pPr>
      <w:r>
        <w:rPr>
          <w:rFonts w:ascii="Cambria" w:eastAsia="Cambria" w:hAnsi="Cambria"/>
        </w:rPr>
        <w:lastRenderedPageBreak/>
        <w:t>Binary Search Implementation</w:t>
      </w:r>
    </w:p>
    <w:p w14:paraId="1AB9CE70" w14:textId="77777777" w:rsidR="00F74EFB" w:rsidRDefault="00000000">
      <w:r>
        <w:br/>
        <w:t>package search;</w:t>
      </w:r>
      <w:r>
        <w:br/>
      </w:r>
      <w:r>
        <w:br/>
        <w:t>import java.util.Arrays;</w:t>
      </w:r>
      <w:r>
        <w:br/>
        <w:t>import java.util.Comparator;</w:t>
      </w:r>
      <w:r>
        <w:br/>
      </w:r>
      <w:r>
        <w:br/>
        <w:t>public class BinarySearch {</w:t>
      </w:r>
      <w:r>
        <w:br/>
        <w:t xml:space="preserve">    public static Product binarysearch(Product[] products, String Name) {</w:t>
      </w:r>
      <w:r>
        <w:br/>
        <w:t xml:space="preserve">        Arrays.sort(products, Comparator.comparing(p -&gt; p.productName.toLowerCase()));</w:t>
      </w:r>
      <w:r>
        <w:br/>
        <w:t xml:space="preserve">        int left = 0;</w:t>
      </w:r>
      <w:r>
        <w:br/>
        <w:t xml:space="preserve">        int right = products.length - 1;</w:t>
      </w:r>
      <w:r>
        <w:br/>
        <w:t xml:space="preserve">        while(left &lt;= right) {</w:t>
      </w:r>
      <w:r>
        <w:br/>
        <w:t xml:space="preserve">            int mid = (left + right) / 2;</w:t>
      </w:r>
      <w:r>
        <w:br/>
        <w:t xml:space="preserve">            int comp = products[mid].productName.compareToIgnoreCase(Name);</w:t>
      </w:r>
      <w:r>
        <w:br/>
        <w:t xml:space="preserve">            if(comp == 0) {</w:t>
      </w:r>
      <w:r>
        <w:br/>
        <w:t xml:space="preserve">                return products[mid];</w:t>
      </w:r>
      <w:r>
        <w:br/>
        <w:t xml:space="preserve">            } else if(comp &lt; 0) {</w:t>
      </w:r>
      <w:r>
        <w:br/>
        <w:t xml:space="preserve">                left = mid + 1;</w:t>
      </w:r>
      <w:r>
        <w:br/>
        <w:t xml:space="preserve">            } else {</w:t>
      </w:r>
      <w:r>
        <w:br/>
        <w:t xml:space="preserve">                right = mid - 1;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</w:p>
    <w:p w14:paraId="65315888" w14:textId="77777777" w:rsidR="00F74EFB" w:rsidRDefault="00000000">
      <w:r>
        <w:br w:type="page"/>
      </w:r>
    </w:p>
    <w:p w14:paraId="311E3BF0" w14:textId="77777777" w:rsidR="00F74EFB" w:rsidRDefault="00000000">
      <w:pPr>
        <w:pStyle w:val="Heading3"/>
      </w:pPr>
      <w:r>
        <w:rPr>
          <w:rFonts w:ascii="Cambria" w:eastAsia="Cambria" w:hAnsi="Cambria"/>
        </w:rPr>
        <w:lastRenderedPageBreak/>
        <w:t>Main Class (Driver Code)</w:t>
      </w:r>
    </w:p>
    <w:p w14:paraId="6FEE3A8E" w14:textId="09EE23C2" w:rsidR="00F74EFB" w:rsidRDefault="00000000">
      <w:r>
        <w:br/>
        <w:t>package search;</w:t>
      </w:r>
      <w:r>
        <w:br/>
      </w:r>
      <w:r>
        <w:br/>
        <w:t>public class Main {</w:t>
      </w:r>
      <w:r>
        <w:br/>
        <w:t xml:space="preserve">    public static void main(String args[]) {</w:t>
      </w:r>
      <w:r>
        <w:br/>
        <w:t xml:space="preserve">        Product[] products = new Product[4];</w:t>
      </w:r>
      <w:r>
        <w:br/>
        <w:t xml:space="preserve">        products[0] = new Product(101, "</w:t>
      </w:r>
      <w:r w:rsidR="00F74393">
        <w:t>Mobile</w:t>
      </w:r>
      <w:r>
        <w:t xml:space="preserve">", </w:t>
      </w:r>
      <w:r w:rsidR="00F74393">
        <w:t>“</w:t>
      </w:r>
      <w:r w:rsidR="00F74393">
        <w:t>Electronics</w:t>
      </w:r>
      <w:r w:rsidR="00F74393">
        <w:t xml:space="preserve"> </w:t>
      </w:r>
      <w:r>
        <w:t>");</w:t>
      </w:r>
      <w:r>
        <w:br/>
        <w:t xml:space="preserve">        products[1] = new Product(102, "Laptop", "Electronics");</w:t>
      </w:r>
      <w:r>
        <w:br/>
        <w:t xml:space="preserve">        products[2] = new Product(103, "Camera", "Electronics");</w:t>
      </w:r>
      <w:r>
        <w:br/>
        <w:t xml:space="preserve">        products[3] = new Product(104, "</w:t>
      </w:r>
      <w:r w:rsidR="00F74393">
        <w:t>Ear buds</w:t>
      </w:r>
      <w:r>
        <w:t>", "</w:t>
      </w:r>
      <w:r w:rsidR="00F74393" w:rsidRPr="00F74393">
        <w:t xml:space="preserve"> </w:t>
      </w:r>
      <w:r w:rsidR="00F74393">
        <w:t>Electronics</w:t>
      </w:r>
      <w:r w:rsidR="00F74393">
        <w:t xml:space="preserve"> </w:t>
      </w:r>
      <w:r>
        <w:t>");</w:t>
      </w:r>
      <w:r>
        <w:br/>
        <w:t xml:space="preserve">        </w:t>
      </w:r>
      <w:r>
        <w:br/>
        <w:t xml:space="preserve">        String search = "Camera";</w:t>
      </w:r>
      <w:r>
        <w:br/>
        <w:t xml:space="preserve">        LinearSearch a = new LinearSearch();</w:t>
      </w:r>
      <w:r>
        <w:br/>
        <w:t xml:space="preserve">        Product lans = a.ls(products, search);</w:t>
      </w:r>
      <w:r>
        <w:br/>
        <w:t xml:space="preserve">        Product bans = </w:t>
      </w:r>
      <w:proofErr w:type="spellStart"/>
      <w:r>
        <w:t>BinarySearch.binarysearch</w:t>
      </w:r>
      <w:proofErr w:type="spellEnd"/>
      <w:r>
        <w:t>(products, "</w:t>
      </w:r>
      <w:r w:rsidR="00F74393">
        <w:t>Ear buds</w:t>
      </w:r>
      <w:r>
        <w:t>");</w:t>
      </w:r>
      <w:r>
        <w:br/>
        <w:t xml:space="preserve">        </w:t>
      </w:r>
      <w:r>
        <w:br/>
        <w:t xml:space="preserve">        </w:t>
      </w:r>
      <w:proofErr w:type="spellStart"/>
      <w:r>
        <w:t>System.out.println</w:t>
      </w:r>
      <w:proofErr w:type="spellEnd"/>
      <w:r>
        <w:t>("Output from Linear Search");</w:t>
      </w:r>
      <w:r>
        <w:br/>
        <w:t xml:space="preserve">        System.out.println(lans);</w:t>
      </w:r>
      <w:r>
        <w:br/>
        <w:t xml:space="preserve">        System.out.println("Output from Binary Search");</w:t>
      </w:r>
      <w:r>
        <w:br/>
        <w:t xml:space="preserve">        System.out.println(bans);</w:t>
      </w:r>
      <w:r>
        <w:br/>
        <w:t xml:space="preserve">    }</w:t>
      </w:r>
      <w:r>
        <w:br/>
        <w:t>}</w:t>
      </w:r>
      <w:r>
        <w:br/>
      </w:r>
    </w:p>
    <w:p w14:paraId="214947A8" w14:textId="77777777" w:rsidR="00F74EFB" w:rsidRDefault="00000000">
      <w:r>
        <w:br w:type="page"/>
      </w:r>
    </w:p>
    <w:p w14:paraId="134ECB6E" w14:textId="3B6713D7" w:rsidR="00F74EFB" w:rsidRDefault="00000000">
      <w:pPr>
        <w:pStyle w:val="Heading2"/>
      </w:pPr>
      <w:r>
        <w:rPr>
          <w:rFonts w:ascii="Cambria" w:eastAsia="Cambria" w:hAnsi="Cambria"/>
          <w:sz w:val="22"/>
        </w:rPr>
        <w:lastRenderedPageBreak/>
        <w:t>Expected Output</w:t>
      </w:r>
    </w:p>
    <w:p w14:paraId="50DEF4CE" w14:textId="5A2EE30C" w:rsidR="00F74EFB" w:rsidRDefault="00000000">
      <w:r>
        <w:br/>
        <w:t>Output from Linear Search</w:t>
      </w:r>
      <w:r>
        <w:br/>
        <w:t>103 Camera Electronics</w:t>
      </w:r>
      <w:r>
        <w:br/>
        <w:t>Output from Binary Search</w:t>
      </w:r>
      <w:r>
        <w:br/>
        <w:t xml:space="preserve">104 </w:t>
      </w:r>
      <w:r w:rsidR="00F74393">
        <w:t xml:space="preserve">Ear buds </w:t>
      </w:r>
      <w:r w:rsidR="00F74393">
        <w:t>Electronics</w:t>
      </w:r>
      <w:r>
        <w:br/>
      </w:r>
      <w:r>
        <w:br/>
      </w:r>
      <w:r>
        <w:br/>
      </w:r>
    </w:p>
    <w:p w14:paraId="1462655F" w14:textId="0011E0AB" w:rsidR="00F74EFB" w:rsidRDefault="00F74393">
      <w:r w:rsidRPr="00F74393">
        <w:drawing>
          <wp:inline distT="0" distB="0" distL="0" distR="0" wp14:anchorId="48E4A74F" wp14:editId="2EB6BDE6">
            <wp:extent cx="5486400" cy="3086100"/>
            <wp:effectExtent l="0" t="0" r="0" b="0"/>
            <wp:docPr id="13305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3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DD79B85" w14:textId="64E2D4FC" w:rsidR="00F74EFB" w:rsidRDefault="00000000">
      <w:pPr>
        <w:pStyle w:val="Heading2"/>
      </w:pPr>
      <w:r>
        <w:rPr>
          <w:rFonts w:ascii="Cambria" w:eastAsia="Cambria" w:hAnsi="Cambria"/>
          <w:sz w:val="22"/>
        </w:rPr>
        <w:lastRenderedPageBreak/>
        <w:t>Analysis</w:t>
      </w:r>
    </w:p>
    <w:p w14:paraId="73760505" w14:textId="5AB1835F" w:rsidR="00F74EFB" w:rsidRDefault="00000000">
      <w:r>
        <w:br/>
      </w:r>
      <w:r w:rsidR="00F74393" w:rsidRPr="00F74393">
        <w:t xml:space="preserve">Algorithm        </w:t>
      </w:r>
      <w:r w:rsidR="00F74393">
        <w:t xml:space="preserve">  </w:t>
      </w:r>
      <w:r w:rsidR="00F74393" w:rsidRPr="00F74393">
        <w:t xml:space="preserve"> Time Complexity   </w:t>
      </w:r>
      <w:r w:rsidR="00F74393">
        <w:t xml:space="preserve">   </w:t>
      </w:r>
      <w:r w:rsidR="00F74393" w:rsidRPr="00F74393">
        <w:t xml:space="preserve"> Space Complexity    </w:t>
      </w:r>
      <w:r w:rsidR="00F74393">
        <w:t xml:space="preserve">     </w:t>
      </w:r>
      <w:r w:rsidR="00F74393" w:rsidRPr="00F74393">
        <w:t>Best Use Case</w:t>
      </w:r>
      <w:r w:rsidR="00F74393" w:rsidRPr="00F74393">
        <w:br/>
        <w:t xml:space="preserve">Linear Search   </w:t>
      </w:r>
      <w:r w:rsidR="00F74393">
        <w:t xml:space="preserve">  </w:t>
      </w:r>
      <w:r w:rsidR="00F74393" w:rsidRPr="00F74393">
        <w:t xml:space="preserve">  O(</w:t>
      </w:r>
      <w:proofErr w:type="gramStart"/>
      <w:r w:rsidR="00F74393" w:rsidRPr="00F74393">
        <w:t xml:space="preserve">n)   </w:t>
      </w:r>
      <w:proofErr w:type="gramEnd"/>
      <w:r w:rsidR="00F74393" w:rsidRPr="00F74393">
        <w:t xml:space="preserve">           </w:t>
      </w:r>
      <w:r w:rsidR="00F74393">
        <w:t xml:space="preserve">                 </w:t>
      </w:r>
      <w:proofErr w:type="gramStart"/>
      <w:r w:rsidR="00F74393" w:rsidRPr="00F74393">
        <w:t>O(</w:t>
      </w:r>
      <w:proofErr w:type="gramEnd"/>
      <w:r w:rsidR="00F74393" w:rsidRPr="00F74393">
        <w:t xml:space="preserve">1)                </w:t>
      </w:r>
      <w:r w:rsidR="00F74393">
        <w:t xml:space="preserve">                </w:t>
      </w:r>
      <w:r w:rsidR="00F74393" w:rsidRPr="00F74393">
        <w:t>Small or unsorted datasets</w:t>
      </w:r>
      <w:r w:rsidR="00F74393" w:rsidRPr="00F74393">
        <w:br/>
        <w:t xml:space="preserve">Binary Search    </w:t>
      </w:r>
      <w:r w:rsidR="00F74393">
        <w:t xml:space="preserve">  </w:t>
      </w:r>
      <w:proofErr w:type="gramStart"/>
      <w:r w:rsidR="00F74393" w:rsidRPr="00F74393">
        <w:t>O(</w:t>
      </w:r>
      <w:proofErr w:type="gramEnd"/>
      <w:r w:rsidR="00F74393" w:rsidRPr="00F74393">
        <w:t xml:space="preserve">log </w:t>
      </w:r>
      <w:proofErr w:type="gramStart"/>
      <w:r w:rsidR="00F74393" w:rsidRPr="00F74393">
        <w:t xml:space="preserve">n)   </w:t>
      </w:r>
      <w:proofErr w:type="gramEnd"/>
      <w:r w:rsidR="00F74393" w:rsidRPr="00F74393">
        <w:t xml:space="preserve">       </w:t>
      </w:r>
      <w:r w:rsidR="00F74393">
        <w:t xml:space="preserve">              </w:t>
      </w:r>
      <w:proofErr w:type="gramStart"/>
      <w:r w:rsidR="00F74393" w:rsidRPr="00F74393">
        <w:t>O(</w:t>
      </w:r>
      <w:proofErr w:type="gramEnd"/>
      <w:r w:rsidR="00F74393" w:rsidRPr="00F74393">
        <w:t xml:space="preserve">1)               </w:t>
      </w:r>
      <w:r w:rsidR="00F74393">
        <w:t xml:space="preserve">                </w:t>
      </w:r>
      <w:r w:rsidR="00F74393" w:rsidRPr="00F74393">
        <w:t xml:space="preserve"> Large sorted datasets</w:t>
      </w:r>
      <w:r w:rsidR="00F74393" w:rsidRPr="00F74393">
        <w:br/>
      </w:r>
      <w:r w:rsidR="00F74393" w:rsidRPr="00F74393">
        <w:br/>
        <w:t>Key Notes:</w:t>
      </w:r>
      <w:r w:rsidR="00F74393" w:rsidRPr="00F74393">
        <w:br/>
        <w:t>- Binary Search requires sorting first (</w:t>
      </w:r>
      <w:proofErr w:type="gramStart"/>
      <w:r w:rsidR="00F74393" w:rsidRPr="00F74393">
        <w:t>O(</w:t>
      </w:r>
      <w:proofErr w:type="gramEnd"/>
      <w:r w:rsidR="00F74393" w:rsidRPr="00F74393">
        <w:t>n log n) preprocessing)</w:t>
      </w:r>
      <w:r w:rsidR="00F74393" w:rsidRPr="00F74393">
        <w:br/>
        <w:t>- Linear Search works on unsorted data</w:t>
      </w:r>
      <w:r w:rsidR="00F74393" w:rsidRPr="00F74393">
        <w:br/>
        <w:t>- Both methods are case-insensitive</w:t>
      </w:r>
      <w:r w:rsidR="00F74393" w:rsidRPr="00F74393">
        <w:br/>
        <w:t>- Both methods are case-insensitive</w:t>
      </w:r>
    </w:p>
    <w:p w14:paraId="11AB8A81" w14:textId="77777777" w:rsidR="00F74EFB" w:rsidRDefault="00000000">
      <w:r>
        <w:br w:type="page"/>
      </w:r>
    </w:p>
    <w:p w14:paraId="7CED29BC" w14:textId="63BD50CA" w:rsidR="00F74EFB" w:rsidRDefault="00000000">
      <w:pPr>
        <w:pStyle w:val="Heading1"/>
      </w:pPr>
      <w:r>
        <w:rPr>
          <w:rFonts w:ascii="Cambria" w:eastAsia="Cambria" w:hAnsi="Cambria"/>
          <w:sz w:val="22"/>
        </w:rPr>
        <w:lastRenderedPageBreak/>
        <w:t xml:space="preserve">Problem </w:t>
      </w:r>
      <w:r w:rsidR="00F74393">
        <w:rPr>
          <w:rFonts w:ascii="Cambria" w:eastAsia="Cambria" w:hAnsi="Cambria"/>
          <w:sz w:val="22"/>
        </w:rPr>
        <w:t>7</w:t>
      </w:r>
      <w:r>
        <w:rPr>
          <w:rFonts w:ascii="Cambria" w:eastAsia="Cambria" w:hAnsi="Cambria"/>
          <w:sz w:val="22"/>
        </w:rPr>
        <w:t>: Financial Forecasting</w:t>
      </w:r>
    </w:p>
    <w:p w14:paraId="31671E50" w14:textId="2BF28B5D" w:rsidR="00F74EFB" w:rsidRDefault="00000000">
      <w:pPr>
        <w:pStyle w:val="Heading2"/>
      </w:pPr>
      <w:r>
        <w:rPr>
          <w:rFonts w:ascii="Cambria" w:eastAsia="Cambria" w:hAnsi="Cambria"/>
          <w:sz w:val="22"/>
        </w:rPr>
        <w:t>Code Implementation</w:t>
      </w:r>
    </w:p>
    <w:p w14:paraId="5C02B735" w14:textId="77777777" w:rsidR="00F74EFB" w:rsidRDefault="00000000">
      <w:pPr>
        <w:pStyle w:val="Heading3"/>
      </w:pPr>
      <w:r>
        <w:rPr>
          <w:rFonts w:ascii="Cambria" w:eastAsia="Cambria" w:hAnsi="Cambria"/>
        </w:rPr>
        <w:t>Forecast Class</w:t>
      </w:r>
    </w:p>
    <w:p w14:paraId="6F3B456B" w14:textId="77777777" w:rsidR="00F74EFB" w:rsidRDefault="00000000">
      <w:r>
        <w:br/>
        <w:t>package finan;</w:t>
      </w:r>
      <w:r>
        <w:br/>
      </w:r>
      <w:r>
        <w:br/>
        <w:t>public class Forecast {</w:t>
      </w:r>
      <w:r>
        <w:br/>
        <w:t xml:space="preserve">    public static double forecast(double amount, double rate, int year) {</w:t>
      </w:r>
      <w:r>
        <w:br/>
        <w:t xml:space="preserve">        if(year == 0) {</w:t>
      </w:r>
      <w:r>
        <w:br/>
        <w:t xml:space="preserve">            return amount;</w:t>
      </w:r>
      <w:r>
        <w:br/>
        <w:t xml:space="preserve">        }</w:t>
      </w:r>
      <w:r>
        <w:br/>
        <w:t xml:space="preserve">        return forecast(amount, rate, year - 1) * (1 + rate);</w:t>
      </w:r>
      <w:r>
        <w:br/>
        <w:t xml:space="preserve">    }</w:t>
      </w:r>
      <w:r>
        <w:br/>
        <w:t>}</w:t>
      </w:r>
      <w:r>
        <w:br/>
      </w:r>
    </w:p>
    <w:p w14:paraId="4FE2F98E" w14:textId="77777777" w:rsidR="00F74EFB" w:rsidRDefault="00000000">
      <w:r>
        <w:br w:type="page"/>
      </w:r>
    </w:p>
    <w:p w14:paraId="518C94C7" w14:textId="77777777" w:rsidR="00F74EFB" w:rsidRDefault="00000000">
      <w:pPr>
        <w:pStyle w:val="Heading3"/>
      </w:pPr>
      <w:r>
        <w:rPr>
          <w:rFonts w:ascii="Cambria" w:eastAsia="Cambria" w:hAnsi="Cambria"/>
        </w:rPr>
        <w:lastRenderedPageBreak/>
        <w:t>Main Class (Driver Code)</w:t>
      </w:r>
    </w:p>
    <w:p w14:paraId="1934681E" w14:textId="77777777" w:rsidR="00F74EFB" w:rsidRDefault="00000000">
      <w:r>
        <w:br/>
        <w:t>package finan;</w:t>
      </w:r>
      <w:r>
        <w:br/>
      </w:r>
      <w:r>
        <w:br/>
        <w:t>import java.util.Scanner;</w:t>
      </w:r>
      <w:r>
        <w:br/>
      </w:r>
      <w:r>
        <w:br/>
        <w:t>public class Main {</w:t>
      </w:r>
      <w:r>
        <w:br/>
        <w:t xml:space="preserve">    public static void main(String args[]) {</w:t>
      </w:r>
      <w:r>
        <w:br/>
        <w:t xml:space="preserve">        Scanner in = new Scanner(System.in);</w:t>
      </w:r>
      <w:r>
        <w:br/>
        <w:t xml:space="preserve">        double price = in.nextDouble();</w:t>
      </w:r>
      <w:r>
        <w:br/>
        <w:t xml:space="preserve">        double rate = in.nextDouble();</w:t>
      </w:r>
      <w:r>
        <w:br/>
        <w:t xml:space="preserve">        int year = in.nextInt();</w:t>
      </w:r>
      <w:r>
        <w:br/>
        <w:t xml:space="preserve">        </w:t>
      </w:r>
      <w:r>
        <w:br/>
        <w:t xml:space="preserve">        Forecast fo = new Forecast();</w:t>
      </w:r>
      <w:r>
        <w:br/>
        <w:t xml:space="preserve">        double forecastprice = fo.forecast(price, rate, year);</w:t>
      </w:r>
      <w:r>
        <w:br/>
        <w:t xml:space="preserve">        System.out.print(forecastprice);</w:t>
      </w:r>
      <w:r>
        <w:br/>
        <w:t xml:space="preserve">    }</w:t>
      </w:r>
      <w:r>
        <w:br/>
        <w:t>}</w:t>
      </w:r>
      <w:r>
        <w:br/>
      </w:r>
    </w:p>
    <w:p w14:paraId="0A8B07DD" w14:textId="77777777" w:rsidR="00F74EFB" w:rsidRDefault="00000000">
      <w:r>
        <w:br w:type="page"/>
      </w:r>
    </w:p>
    <w:p w14:paraId="12B96F45" w14:textId="5AD7C828" w:rsidR="00F74EFB" w:rsidRDefault="00000000">
      <w:pPr>
        <w:pStyle w:val="Heading2"/>
      </w:pPr>
      <w:r>
        <w:rPr>
          <w:rFonts w:ascii="Cambria" w:eastAsia="Cambria" w:hAnsi="Cambria"/>
          <w:sz w:val="22"/>
        </w:rPr>
        <w:lastRenderedPageBreak/>
        <w:t xml:space="preserve"> Output</w:t>
      </w:r>
    </w:p>
    <w:p w14:paraId="6EEE7691" w14:textId="49D493AC" w:rsidR="00F74EFB" w:rsidRDefault="00000000">
      <w:r>
        <w:br/>
        <w:t>For input: 1000 0.05 3</w:t>
      </w:r>
      <w:r>
        <w:br/>
        <w:t>Output: 1157.625</w:t>
      </w:r>
      <w:r>
        <w:br/>
      </w:r>
      <w:r>
        <w:br/>
      </w:r>
      <w:r w:rsidR="00F74393" w:rsidRPr="00F74393">
        <w:drawing>
          <wp:inline distT="0" distB="0" distL="0" distR="0" wp14:anchorId="7B31FC28" wp14:editId="153F0FFE">
            <wp:extent cx="5486400" cy="3086100"/>
            <wp:effectExtent l="0" t="0" r="0" b="0"/>
            <wp:docPr id="160533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4783F9" w14:textId="77777777" w:rsidR="00F74EFB" w:rsidRDefault="00000000">
      <w:r>
        <w:br w:type="page"/>
      </w:r>
    </w:p>
    <w:p w14:paraId="4B9EC57E" w14:textId="3EA9EC7F" w:rsidR="00F74EFB" w:rsidRDefault="00000000">
      <w:pPr>
        <w:pStyle w:val="Heading2"/>
      </w:pPr>
      <w:r>
        <w:rPr>
          <w:rFonts w:ascii="Cambria" w:eastAsia="Cambria" w:hAnsi="Cambria"/>
          <w:sz w:val="22"/>
        </w:rPr>
        <w:lastRenderedPageBreak/>
        <w:t xml:space="preserve"> Analysis</w:t>
      </w:r>
    </w:p>
    <w:p w14:paraId="250B4B0A" w14:textId="2F552FB5" w:rsidR="00F74EFB" w:rsidRDefault="00000000">
      <w:r>
        <w:br/>
        <w:t>Aspect           Details</w:t>
      </w:r>
      <w:r>
        <w:br/>
        <w:t>Algorithm        Recursive compound interest</w:t>
      </w:r>
      <w:r>
        <w:br/>
        <w:t xml:space="preserve">Time </w:t>
      </w:r>
      <w:proofErr w:type="gramStart"/>
      <w:r>
        <w:t>Complexity  O</w:t>
      </w:r>
      <w:proofErr w:type="gramEnd"/>
      <w:r>
        <w:t>(n)</w:t>
      </w:r>
      <w:r>
        <w:br/>
        <w:t>Space Complexity O(n) (call stack)</w:t>
      </w:r>
      <w:r>
        <w:br/>
        <w:t>Input Example    Principal: 1000, Rate: 5%, Years: 3</w:t>
      </w:r>
      <w:r>
        <w:br/>
        <w:t>Output Example   1157.63</w:t>
      </w:r>
      <w:r>
        <w:br/>
      </w:r>
      <w:r>
        <w:br/>
      </w:r>
    </w:p>
    <w:sectPr w:rsidR="00F74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828747">
    <w:abstractNumId w:val="8"/>
  </w:num>
  <w:num w:numId="2" w16cid:durableId="1054694632">
    <w:abstractNumId w:val="6"/>
  </w:num>
  <w:num w:numId="3" w16cid:durableId="2121603485">
    <w:abstractNumId w:val="5"/>
  </w:num>
  <w:num w:numId="4" w16cid:durableId="1565528134">
    <w:abstractNumId w:val="4"/>
  </w:num>
  <w:num w:numId="5" w16cid:durableId="671682424">
    <w:abstractNumId w:val="7"/>
  </w:num>
  <w:num w:numId="6" w16cid:durableId="1649554955">
    <w:abstractNumId w:val="3"/>
  </w:num>
  <w:num w:numId="7" w16cid:durableId="2061441254">
    <w:abstractNumId w:val="2"/>
  </w:num>
  <w:num w:numId="8" w16cid:durableId="460850539">
    <w:abstractNumId w:val="1"/>
  </w:num>
  <w:num w:numId="9" w16cid:durableId="7345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BEF"/>
    <w:rsid w:val="008E18A9"/>
    <w:rsid w:val="00AA1D8D"/>
    <w:rsid w:val="00B47730"/>
    <w:rsid w:val="00CB0664"/>
    <w:rsid w:val="00F74393"/>
    <w:rsid w:val="00F74E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F5B32"/>
  <w14:defaultImageDpi w14:val="300"/>
  <w15:docId w15:val="{DFA67F83-4E85-46B5-A1E9-0A1B3837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mbria" w:eastAsia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prakash</cp:lastModifiedBy>
  <cp:revision>2</cp:revision>
  <dcterms:created xsi:type="dcterms:W3CDTF">2013-12-23T23:15:00Z</dcterms:created>
  <dcterms:modified xsi:type="dcterms:W3CDTF">2025-06-22T07:53:00Z</dcterms:modified>
  <cp:category/>
</cp:coreProperties>
</file>