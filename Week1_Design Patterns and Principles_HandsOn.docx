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2F5A" w14:textId="6F0DC573" w:rsidR="0004454D" w:rsidRDefault="00000000">
      <w:pPr>
        <w:pStyle w:val="Title"/>
      </w:pPr>
      <w:r>
        <w:t xml:space="preserve">Design Patterns </w:t>
      </w:r>
      <w:r w:rsidR="002316E8">
        <w:t>Handson</w:t>
      </w:r>
      <w:r>
        <w:t xml:space="preserve"> </w:t>
      </w:r>
    </w:p>
    <w:p w14:paraId="1FF4FDE3" w14:textId="14BCBFE4" w:rsidR="002316E8" w:rsidRDefault="002316E8" w:rsidP="002316E8">
      <w:pPr>
        <w:pStyle w:val="Heading1"/>
        <w:numPr>
          <w:ilvl w:val="0"/>
          <w:numId w:val="10"/>
        </w:numPr>
      </w:pPr>
      <w:r w:rsidRPr="002316E8">
        <w:t>Implementing the Singleton Pattern</w:t>
      </w:r>
    </w:p>
    <w:p w14:paraId="41A539EF" w14:textId="0B7844D3" w:rsidR="0004454D" w:rsidRDefault="00000000" w:rsidP="002316E8">
      <w:pPr>
        <w:pStyle w:val="Heading1"/>
        <w:ind w:left="360"/>
      </w:pPr>
      <w:r>
        <w:t>Overview</w:t>
      </w:r>
    </w:p>
    <w:p w14:paraId="7AAC4CA1" w14:textId="77777777" w:rsidR="0004454D" w:rsidRDefault="00000000">
      <w:r>
        <w:t>The Singleton pattern ensures that only one instance of a class is created and provides a global point of access to it.</w:t>
      </w:r>
    </w:p>
    <w:p w14:paraId="3F04AF47" w14:textId="50A52562" w:rsidR="0004454D" w:rsidRDefault="00000000">
      <w:pPr>
        <w:pStyle w:val="Heading2"/>
      </w:pPr>
      <w:r>
        <w:t xml:space="preserve"> Logger.java</w:t>
      </w:r>
    </w:p>
    <w:p w14:paraId="31C51B20" w14:textId="77777777" w:rsidR="0004454D" w:rsidRDefault="00000000">
      <w:r>
        <w:br/>
        <w:t>package cogniz;</w:t>
      </w:r>
      <w:r>
        <w:br/>
      </w:r>
      <w:r>
        <w:br/>
        <w:t>public class Logger {</w:t>
      </w:r>
      <w:r>
        <w:br/>
        <w:t xml:space="preserve">    private static Logger instance;</w:t>
      </w:r>
      <w:r>
        <w:br/>
        <w:t xml:space="preserve">    </w:t>
      </w:r>
      <w:r>
        <w:br/>
        <w:t xml:space="preserve">    private Logger() {</w:t>
      </w:r>
      <w:r>
        <w:br/>
        <w:t xml:space="preserve">        System.out.println("Instance has been created in private");</w:t>
      </w:r>
      <w:r>
        <w:br/>
        <w:t xml:space="preserve">    }</w:t>
      </w:r>
      <w:r>
        <w:br/>
        <w:t xml:space="preserve">    </w:t>
      </w:r>
      <w:r>
        <w:br/>
        <w:t xml:space="preserve">    public static Logger getObj() {</w:t>
      </w:r>
      <w:r>
        <w:br/>
        <w:t xml:space="preserve">        if (instance == null)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  <w:t>}</w:t>
      </w:r>
      <w:r>
        <w:br/>
      </w:r>
    </w:p>
    <w:p w14:paraId="71AE566A" w14:textId="61C91CBC" w:rsidR="0004454D" w:rsidRDefault="00000000">
      <w:pPr>
        <w:pStyle w:val="Heading2"/>
      </w:pPr>
      <w:r>
        <w:t>1 Singleton.java (Test Class)</w:t>
      </w:r>
    </w:p>
    <w:p w14:paraId="48361EC3" w14:textId="77777777" w:rsidR="0004454D" w:rsidRDefault="00000000">
      <w:r>
        <w:br/>
        <w:t>package cogniz;</w:t>
      </w:r>
      <w:r>
        <w:br/>
      </w:r>
      <w:r>
        <w:br/>
        <w:t>public class Singleton {</w:t>
      </w:r>
      <w:r>
        <w:br/>
        <w:t xml:space="preserve">    public static void main(String args[]) {</w:t>
      </w:r>
      <w:r>
        <w:br/>
        <w:t xml:space="preserve">        Logger log1 = Logger.getObj();</w:t>
      </w:r>
      <w:r>
        <w:br/>
        <w:t xml:space="preserve">        Logger log2 = Logger.getObj();</w:t>
      </w:r>
      <w:r>
        <w:br/>
        <w:t xml:space="preserve">        </w:t>
      </w:r>
      <w:r>
        <w:br/>
        <w:t xml:space="preserve">        if (log1 == log2) {</w:t>
      </w:r>
      <w:r>
        <w:br/>
        <w:t xml:space="preserve">            System.out.println("Same instance is used");</w:t>
      </w:r>
      <w:r>
        <w:br/>
        <w:t xml:space="preserve">        } else {</w:t>
      </w:r>
      <w:r>
        <w:br/>
      </w:r>
      <w:r>
        <w:lastRenderedPageBreak/>
        <w:t xml:space="preserve">            System.out.println("Different instance is used");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46FB3A" w14:textId="57C748BF" w:rsidR="0004454D" w:rsidRDefault="00000000">
      <w:pPr>
        <w:pStyle w:val="Heading2"/>
      </w:pPr>
      <w:r>
        <w:t xml:space="preserve"> Output </w:t>
      </w:r>
    </w:p>
    <w:p w14:paraId="67E97B24" w14:textId="77777777" w:rsidR="002316E8" w:rsidRPr="002316E8" w:rsidRDefault="002316E8" w:rsidP="002316E8"/>
    <w:p w14:paraId="1F5253C7" w14:textId="77777777" w:rsidR="0004454D" w:rsidRDefault="00000000">
      <w:r>
        <w:t>Expected Output:</w:t>
      </w:r>
      <w:r>
        <w:br/>
        <w:t>Instance has been created in private</w:t>
      </w:r>
      <w:r>
        <w:br/>
        <w:t>Same instance is used</w:t>
      </w:r>
    </w:p>
    <w:p w14:paraId="3464ADE5" w14:textId="3F7838C1" w:rsidR="0004454D" w:rsidRDefault="002316E8">
      <w:r w:rsidRPr="002316E8">
        <w:drawing>
          <wp:inline distT="0" distB="0" distL="0" distR="0" wp14:anchorId="02261890" wp14:editId="7C6129E0">
            <wp:extent cx="5486400" cy="3086100"/>
            <wp:effectExtent l="0" t="0" r="0" b="0"/>
            <wp:docPr id="58945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6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56D75116" w14:textId="38963AC2" w:rsidR="002316E8" w:rsidRDefault="00000000" w:rsidP="002316E8">
      <w:pPr>
        <w:pStyle w:val="Heading1"/>
      </w:pPr>
      <w:r>
        <w:lastRenderedPageBreak/>
        <w:t xml:space="preserve">2. </w:t>
      </w:r>
      <w:r w:rsidR="002316E8" w:rsidRPr="002316E8">
        <w:t>Implementing the Factory Method Pattern</w:t>
      </w:r>
    </w:p>
    <w:p w14:paraId="0288D8EA" w14:textId="619972D5" w:rsidR="0004454D" w:rsidRDefault="00000000" w:rsidP="002316E8">
      <w:pPr>
        <w:pStyle w:val="Heading1"/>
      </w:pPr>
      <w:r>
        <w:t>Overview</w:t>
      </w:r>
    </w:p>
    <w:p w14:paraId="56F6367D" w14:textId="77777777" w:rsidR="0004454D" w:rsidRDefault="00000000">
      <w:r>
        <w:t>The Factory Method pattern defines an interface for creating objects but lets subclasses decide which class to instantiate.</w:t>
      </w:r>
    </w:p>
    <w:p w14:paraId="3E953D11" w14:textId="10FDA635" w:rsidR="0004454D" w:rsidRDefault="00000000">
      <w:pPr>
        <w:pStyle w:val="Heading2"/>
      </w:pPr>
      <w:r>
        <w:t>Document.java (Interface)</w:t>
      </w:r>
    </w:p>
    <w:p w14:paraId="7E5495FB" w14:textId="77777777" w:rsidR="0004454D" w:rsidRDefault="00000000">
      <w:r>
        <w:br/>
        <w:t>package factory;</w:t>
      </w:r>
      <w:r>
        <w:br/>
      </w:r>
      <w:r>
        <w:br/>
        <w:t>public interface Document {</w:t>
      </w:r>
      <w:r>
        <w:br/>
        <w:t xml:space="preserve">    String open();</w:t>
      </w:r>
      <w:r>
        <w:br/>
        <w:t>}</w:t>
      </w:r>
      <w:r>
        <w:br/>
      </w:r>
    </w:p>
    <w:p w14:paraId="0E0AB21A" w14:textId="00491E8B" w:rsidR="0004454D" w:rsidRDefault="00000000">
      <w:pPr>
        <w:pStyle w:val="Heading2"/>
      </w:pPr>
      <w:r>
        <w:t xml:space="preserve"> DocumentFactory.java (Abstract Factory)</w:t>
      </w:r>
    </w:p>
    <w:p w14:paraId="4B5F42EC" w14:textId="77777777" w:rsidR="0004454D" w:rsidRDefault="00000000">
      <w:r>
        <w:br/>
        <w:t>package factory;</w:t>
      </w:r>
      <w:r>
        <w:br/>
      </w:r>
      <w:r>
        <w:br/>
        <w:t>public abstract class DocumentFactory {</w:t>
      </w:r>
      <w:r>
        <w:br/>
        <w:t xml:space="preserve">    public abstract Document createDocument();</w:t>
      </w:r>
      <w:r>
        <w:br/>
        <w:t>}</w:t>
      </w:r>
      <w:r>
        <w:br/>
      </w:r>
    </w:p>
    <w:p w14:paraId="20972969" w14:textId="65C9B61F" w:rsidR="0004454D" w:rsidRDefault="00000000">
      <w:pPr>
        <w:pStyle w:val="Heading2"/>
      </w:pPr>
      <w:r>
        <w:t xml:space="preserve"> WordDocumentFactory.java</w:t>
      </w:r>
    </w:p>
    <w:p w14:paraId="621C542B" w14:textId="77777777" w:rsidR="0004454D" w:rsidRDefault="00000000">
      <w:r>
        <w:br/>
        <w:t>package factory;</w:t>
      </w:r>
      <w:r>
        <w:br/>
      </w:r>
      <w:r>
        <w:br/>
        <w:t>public class WordDocumentFactory extends DocumentFactory {</w:t>
      </w:r>
      <w:r>
        <w:br/>
        <w:t xml:space="preserve">    @Override</w:t>
      </w:r>
      <w:r>
        <w:br/>
        <w:t xml:space="preserve">    public Document createDocument()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</w:r>
      <w:r>
        <w:br/>
        <w:t>class WordDocument implements Document {</w:t>
      </w:r>
      <w:r>
        <w:br/>
        <w:t xml:space="preserve">    public String open() {</w:t>
      </w:r>
      <w:r>
        <w:br/>
        <w:t xml:space="preserve">        return "creating word document";</w:t>
      </w:r>
      <w:r>
        <w:br/>
        <w:t xml:space="preserve">    }</w:t>
      </w:r>
      <w:r>
        <w:br/>
        <w:t>}</w:t>
      </w:r>
      <w:r>
        <w:br/>
      </w:r>
    </w:p>
    <w:p w14:paraId="73D5EA35" w14:textId="13AF04C0" w:rsidR="0004454D" w:rsidRDefault="00000000">
      <w:pPr>
        <w:pStyle w:val="Heading2"/>
      </w:pPr>
      <w:r>
        <w:lastRenderedPageBreak/>
        <w:t>PdfDocumentFactory.java</w:t>
      </w:r>
    </w:p>
    <w:p w14:paraId="7086E55E" w14:textId="77777777" w:rsidR="0004454D" w:rsidRDefault="00000000">
      <w:r>
        <w:br/>
        <w:t>package factory;</w:t>
      </w:r>
      <w:r>
        <w:br/>
      </w:r>
      <w:r>
        <w:br/>
        <w:t>public class PdfDocumentFactory extends DocumentFactory {</w:t>
      </w:r>
      <w:r>
        <w:br/>
        <w:t xml:space="preserve">    @Override</w:t>
      </w:r>
      <w:r>
        <w:br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  <w:r>
        <w:br/>
        <w:t>class PdfDocument implements Document {</w:t>
      </w:r>
      <w:r>
        <w:br/>
        <w:t xml:space="preserve">    public String open() {</w:t>
      </w:r>
      <w:r>
        <w:br/>
        <w:t xml:space="preserve">        return "creating pdf document";</w:t>
      </w:r>
      <w:r>
        <w:br/>
        <w:t xml:space="preserve">    }</w:t>
      </w:r>
      <w:r>
        <w:br/>
        <w:t>}</w:t>
      </w:r>
      <w:r>
        <w:br/>
      </w:r>
    </w:p>
    <w:p w14:paraId="021A3991" w14:textId="76D66165" w:rsidR="0004454D" w:rsidRDefault="00000000">
      <w:pPr>
        <w:pStyle w:val="Heading2"/>
      </w:pPr>
      <w:r>
        <w:t xml:space="preserve"> ExcelDocumentFactory.java</w:t>
      </w:r>
    </w:p>
    <w:p w14:paraId="431F313D" w14:textId="77777777" w:rsidR="0004454D" w:rsidRDefault="00000000">
      <w:r>
        <w:br/>
        <w:t>package factory;</w:t>
      </w:r>
      <w:r>
        <w:br/>
      </w:r>
      <w:r>
        <w:br/>
        <w:t>public class ExcelDocumentFactory extends DocumentFactory {</w:t>
      </w:r>
      <w:r>
        <w:br/>
        <w:t xml:space="preserve">    @Override</w:t>
      </w:r>
      <w:r>
        <w:br/>
        <w:t xml:space="preserve">    public Document createDocument()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  <w:r>
        <w:br/>
        <w:t>class ExcelDocument implements Document {</w:t>
      </w:r>
      <w:r>
        <w:br/>
        <w:t xml:space="preserve">    public String open() {</w:t>
      </w:r>
      <w:r>
        <w:br/>
        <w:t xml:space="preserve">        return "creating excel document";</w:t>
      </w:r>
      <w:r>
        <w:br/>
        <w:t xml:space="preserve">    }</w:t>
      </w:r>
      <w:r>
        <w:br/>
        <w:t>}</w:t>
      </w:r>
      <w:r>
        <w:br/>
      </w:r>
    </w:p>
    <w:p w14:paraId="1EB0C888" w14:textId="58866B6C" w:rsidR="0004454D" w:rsidRDefault="00000000">
      <w:pPr>
        <w:pStyle w:val="Heading2"/>
      </w:pPr>
      <w:r>
        <w:t xml:space="preserve"> Main.java (Client Code)</w:t>
      </w:r>
    </w:p>
    <w:p w14:paraId="7F09CBF0" w14:textId="77777777" w:rsidR="0004454D" w:rsidRDefault="00000000">
      <w:r>
        <w:br/>
        <w:t>package factory;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DocumentFactory wordFactory = new WordDocumentFactory();</w:t>
      </w:r>
      <w:r>
        <w:br/>
      </w:r>
      <w:r>
        <w:lastRenderedPageBreak/>
        <w:t xml:space="preserve">        Document wordDoc = wordFactory.createDocument();</w:t>
      </w:r>
      <w:r>
        <w:br/>
        <w:t xml:space="preserve">        System.out.println(wordDoc.open());</w:t>
      </w:r>
      <w:r>
        <w:br/>
      </w:r>
      <w:r>
        <w:br/>
        <w:t xml:space="preserve">        DocumentFactory pdfFactory = new PdfDocumentFactory();</w:t>
      </w:r>
      <w:r>
        <w:br/>
        <w:t xml:space="preserve">        Document pdfDoc = pdfFactory.createDocument();</w:t>
      </w:r>
      <w:r>
        <w:br/>
        <w:t xml:space="preserve">        System.out.println(pdfDoc.open());</w:t>
      </w:r>
      <w:r>
        <w:br/>
      </w:r>
      <w:r>
        <w:br/>
        <w:t xml:space="preserve">        DocumentFactory excelFactory = new ExcelDocumentFactory();</w:t>
      </w:r>
      <w:r>
        <w:br/>
        <w:t xml:space="preserve">        Document excelDoc = excelFactory.createDocument();</w:t>
      </w:r>
      <w:r>
        <w:br/>
        <w:t xml:space="preserve">        System.out.println(excelDoc.open());</w:t>
      </w:r>
      <w:r>
        <w:br/>
        <w:t xml:space="preserve">    }</w:t>
      </w:r>
      <w:r>
        <w:br/>
        <w:t>}</w:t>
      </w:r>
      <w:r>
        <w:br/>
      </w:r>
    </w:p>
    <w:p w14:paraId="35E1C1C8" w14:textId="41DF75D6" w:rsidR="0004454D" w:rsidRDefault="00000000">
      <w:pPr>
        <w:pStyle w:val="Heading2"/>
      </w:pPr>
      <w:r>
        <w:t xml:space="preserve"> Output</w:t>
      </w:r>
    </w:p>
    <w:p w14:paraId="4A2254A4" w14:textId="77777777" w:rsidR="0004454D" w:rsidRDefault="00000000">
      <w:r>
        <w:t>Expected Output:</w:t>
      </w:r>
      <w:r>
        <w:br/>
        <w:t>creating word document</w:t>
      </w:r>
      <w:r>
        <w:br/>
        <w:t>creating pdf document</w:t>
      </w:r>
      <w:r>
        <w:br/>
        <w:t>creating excel document</w:t>
      </w:r>
    </w:p>
    <w:p w14:paraId="2215F444" w14:textId="7EB0D120" w:rsidR="0004454D" w:rsidRDefault="002316E8">
      <w:r w:rsidRPr="002316E8">
        <w:drawing>
          <wp:inline distT="0" distB="0" distL="0" distR="0" wp14:anchorId="6053ACFD" wp14:editId="52354D6C">
            <wp:extent cx="5486400" cy="3086100"/>
            <wp:effectExtent l="0" t="0" r="0" b="0"/>
            <wp:docPr id="84232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27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C91A" w14:textId="77777777" w:rsidR="002316E8" w:rsidRDefault="002316E8">
      <w:pPr>
        <w:pStyle w:val="Heading1"/>
      </w:pPr>
    </w:p>
    <w:p w14:paraId="05E85FF6" w14:textId="37C04755" w:rsidR="002316E8" w:rsidRDefault="002316E8" w:rsidP="00825CBF">
      <w:pPr>
        <w:pStyle w:val="Heading2"/>
        <w:numPr>
          <w:ilvl w:val="0"/>
          <w:numId w:val="12"/>
        </w:numPr>
        <w:rPr>
          <w:color w:val="365F91" w:themeColor="accent1" w:themeShade="BF"/>
          <w:sz w:val="28"/>
          <w:szCs w:val="28"/>
        </w:rPr>
      </w:pPr>
      <w:r w:rsidRPr="002316E8">
        <w:rPr>
          <w:color w:val="365F91" w:themeColor="accent1" w:themeShade="BF"/>
          <w:sz w:val="28"/>
          <w:szCs w:val="28"/>
        </w:rPr>
        <w:t>Implementing the Observer Pattern</w:t>
      </w:r>
    </w:p>
    <w:p w14:paraId="6093D0BB" w14:textId="1298AB18" w:rsidR="0004454D" w:rsidRDefault="00000000">
      <w:pPr>
        <w:pStyle w:val="Heading2"/>
      </w:pPr>
      <w:r>
        <w:t xml:space="preserve"> Overview</w:t>
      </w:r>
    </w:p>
    <w:p w14:paraId="21BB7266" w14:textId="77777777" w:rsidR="0004454D" w:rsidRDefault="00000000">
      <w:r>
        <w:t>The Observer pattern defines a one-to-many dependency between objects so that when one object changes state, all its dependents are notified.</w:t>
      </w:r>
    </w:p>
    <w:p w14:paraId="2F206C14" w14:textId="7594F8D4" w:rsidR="0004454D" w:rsidRDefault="00000000">
      <w:pPr>
        <w:pStyle w:val="Heading2"/>
      </w:pPr>
      <w:r>
        <w:t xml:space="preserve"> Observer.java (Interface)</w:t>
      </w:r>
    </w:p>
    <w:p w14:paraId="09DEF783" w14:textId="77777777" w:rsidR="0004454D" w:rsidRDefault="00000000">
      <w:r>
        <w:br/>
        <w:t>package observer.com;</w:t>
      </w:r>
      <w:r>
        <w:br/>
      </w:r>
      <w:r>
        <w:br/>
        <w:t>public interface Observer {</w:t>
      </w:r>
      <w:r>
        <w:br/>
        <w:t xml:space="preserve">    void update(double stockPrice);</w:t>
      </w:r>
      <w:r>
        <w:br/>
        <w:t>}</w:t>
      </w:r>
      <w:r>
        <w:br/>
      </w:r>
    </w:p>
    <w:p w14:paraId="49CA1190" w14:textId="74BD197C" w:rsidR="0004454D" w:rsidRDefault="00000000">
      <w:pPr>
        <w:pStyle w:val="Heading2"/>
      </w:pPr>
      <w:r>
        <w:t xml:space="preserve"> Stock.java (Subject Interface)</w:t>
      </w:r>
    </w:p>
    <w:p w14:paraId="6810AB42" w14:textId="77777777" w:rsidR="0004454D" w:rsidRDefault="00000000">
      <w:r>
        <w:br/>
        <w:t>package observer.com;</w:t>
      </w:r>
      <w:r>
        <w:br/>
      </w:r>
      <w:r>
        <w:br/>
        <w:t>public interface Stock {</w:t>
      </w:r>
      <w:r>
        <w:br/>
        <w:t xml:space="preserve">    void registerObserver(Observer o);</w:t>
      </w:r>
      <w:r>
        <w:br/>
        <w:t xml:space="preserve">    void deregisterObserver(Observer o);</w:t>
      </w:r>
      <w:r>
        <w:br/>
        <w:t xml:space="preserve">    void notifyObservers();</w:t>
      </w:r>
      <w:r>
        <w:br/>
        <w:t>}</w:t>
      </w:r>
      <w:r>
        <w:br/>
      </w:r>
    </w:p>
    <w:p w14:paraId="6286FD08" w14:textId="696F7753" w:rsidR="0004454D" w:rsidRDefault="00000000">
      <w:pPr>
        <w:pStyle w:val="Heading2"/>
      </w:pPr>
      <w:r>
        <w:t xml:space="preserve"> StockMarket.java (Concrete Subject)</w:t>
      </w:r>
    </w:p>
    <w:p w14:paraId="6FA617FC" w14:textId="77777777" w:rsidR="0004454D" w:rsidRDefault="00000000">
      <w:r>
        <w:br/>
        <w:t>package observer.com;</w:t>
      </w:r>
      <w:r>
        <w:br/>
      </w:r>
      <w:r>
        <w:br/>
        <w:t>import java.util.*;</w:t>
      </w:r>
      <w:r>
        <w:br/>
      </w:r>
      <w:r>
        <w:br/>
        <w:t>public class StockMarket implements Stock {</w:t>
      </w:r>
      <w:r>
        <w:br/>
        <w:t xml:space="preserve">    private List&lt;Observer&gt; observers = new ArrayList&lt;&gt;();</w:t>
      </w:r>
      <w:r>
        <w:br/>
        <w:t xml:space="preserve">    private double stockPrice;</w:t>
      </w:r>
      <w:r>
        <w:br/>
      </w:r>
      <w:r>
        <w:br/>
        <w:t xml:space="preserve">    @Override</w:t>
      </w:r>
      <w:r>
        <w:br/>
        <w:t xml:space="preserve">    public void registerObserver(Observer o) {</w:t>
      </w:r>
      <w:r>
        <w:br/>
        <w:t xml:space="preserve">        observers.add(o);</w:t>
      </w:r>
      <w:r>
        <w:br/>
        <w:t xml:space="preserve">    }</w:t>
      </w:r>
      <w:r>
        <w:br/>
      </w:r>
      <w:r>
        <w:br/>
      </w:r>
      <w:r>
        <w:lastRenderedPageBreak/>
        <w:t xml:space="preserve">    @Override</w:t>
      </w:r>
      <w:r>
        <w:br/>
        <w:t xml:space="preserve">    public void deregisterObserver(Observer o) {</w:t>
      </w:r>
      <w:r>
        <w:br/>
        <w:t xml:space="preserve">        observers.remove(o);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void notifyObservers() {</w:t>
      </w:r>
      <w:r>
        <w:br/>
        <w:t xml:space="preserve">        for (Observer o : observers) {</w:t>
      </w:r>
      <w:r>
        <w:br/>
        <w:t xml:space="preserve">            o.update(stockPrice);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void setStockPrice(double price) {</w:t>
      </w:r>
      <w:r>
        <w:br/>
        <w:t xml:space="preserve">        this.stockPrice = price;</w:t>
      </w:r>
      <w:r>
        <w:br/>
        <w:t xml:space="preserve">        notifyObservers();</w:t>
      </w:r>
      <w:r>
        <w:br/>
        <w:t xml:space="preserve">    }</w:t>
      </w:r>
      <w:r>
        <w:br/>
        <w:t>}</w:t>
      </w:r>
      <w:r>
        <w:br/>
      </w:r>
    </w:p>
    <w:p w14:paraId="51F316F5" w14:textId="1DAE5927" w:rsidR="0004454D" w:rsidRDefault="00000000">
      <w:pPr>
        <w:pStyle w:val="Heading2"/>
      </w:pPr>
      <w:r>
        <w:t xml:space="preserve"> MobileApp.java (Concrete Observer)</w:t>
      </w:r>
    </w:p>
    <w:p w14:paraId="75C48AF2" w14:textId="77777777" w:rsidR="0004454D" w:rsidRDefault="00000000">
      <w:r>
        <w:br/>
        <w:t>package observer.com;</w:t>
      </w:r>
      <w:r>
        <w:br/>
      </w:r>
      <w:r>
        <w:br/>
        <w:t>public class MobileApp implements Observer {</w:t>
      </w:r>
      <w:r>
        <w:br/>
        <w:t xml:space="preserve">    private String name;</w:t>
      </w:r>
      <w:r>
        <w:br/>
      </w:r>
      <w:r>
        <w:br/>
        <w:t xml:space="preserve">    public MobileApp(String name) {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public void update(double stockPrice) {</w:t>
      </w:r>
      <w:r>
        <w:br/>
        <w:t xml:space="preserve">        System.out.println(name + " - Mobile App: Stock price updated to " + stockPrice);</w:t>
      </w:r>
      <w:r>
        <w:br/>
        <w:t xml:space="preserve">    }</w:t>
      </w:r>
      <w:r>
        <w:br/>
        <w:t>}</w:t>
      </w:r>
      <w:r>
        <w:br/>
      </w:r>
    </w:p>
    <w:p w14:paraId="10134CDE" w14:textId="4FF9477C" w:rsidR="0004454D" w:rsidRDefault="00000000">
      <w:pPr>
        <w:pStyle w:val="Heading2"/>
      </w:pPr>
      <w:r>
        <w:t xml:space="preserve"> WebApp.java (Concrete Observer)</w:t>
      </w:r>
    </w:p>
    <w:p w14:paraId="4F78AA4D" w14:textId="77777777" w:rsidR="0004454D" w:rsidRDefault="00000000">
      <w:r>
        <w:br/>
        <w:t>package observer.com;</w:t>
      </w:r>
      <w:r>
        <w:br/>
      </w:r>
      <w:r>
        <w:br/>
        <w:t>public class WebApp implements Observer {</w:t>
      </w:r>
      <w:r>
        <w:br/>
        <w:t xml:space="preserve">    private String name;</w:t>
      </w:r>
      <w:r>
        <w:br/>
      </w:r>
      <w:r>
        <w:br/>
        <w:t xml:space="preserve">    public WebApp(String name) {</w:t>
      </w:r>
      <w:r>
        <w:br/>
      </w:r>
      <w:r>
        <w:lastRenderedPageBreak/>
        <w:t xml:space="preserve">        this.name = name;</w:t>
      </w:r>
      <w:r>
        <w:br/>
        <w:t xml:space="preserve">    }</w:t>
      </w:r>
      <w:r>
        <w:br/>
      </w:r>
      <w:r>
        <w:br/>
        <w:t xml:space="preserve">    public void update(double stockPrice) {</w:t>
      </w:r>
      <w:r>
        <w:br/>
        <w:t xml:space="preserve">        System.out.println(name + " - Web App: Stock price updated to " + stockPrice);</w:t>
      </w:r>
      <w:r>
        <w:br/>
        <w:t xml:space="preserve">    }</w:t>
      </w:r>
      <w:r>
        <w:br/>
        <w:t>}</w:t>
      </w:r>
      <w:r>
        <w:br/>
      </w:r>
    </w:p>
    <w:p w14:paraId="632A3B04" w14:textId="492DCA4B" w:rsidR="0004454D" w:rsidRDefault="00000000">
      <w:pPr>
        <w:pStyle w:val="Heading2"/>
      </w:pPr>
      <w:r>
        <w:t xml:space="preserve"> Main.java (Client Code)</w:t>
      </w:r>
    </w:p>
    <w:p w14:paraId="6626E9A2" w14:textId="77777777" w:rsidR="0004454D" w:rsidRDefault="00000000">
      <w:r>
        <w:br/>
        <w:t>package observer.com;</w:t>
      </w:r>
      <w:r>
        <w:br/>
      </w:r>
      <w:r>
        <w:br/>
        <w:t>public class Main {</w:t>
      </w:r>
      <w:r>
        <w:br/>
        <w:t xml:space="preserve">    public static void main(String args[]) {</w:t>
      </w:r>
      <w:r>
        <w:br/>
        <w:t xml:space="preserve">        StockMarket st = new StockMarket();</w:t>
      </w:r>
      <w:r>
        <w:br/>
        <w:t xml:space="preserve">        Observer o1 = new MobileApp("Krishna");</w:t>
      </w:r>
      <w:r>
        <w:br/>
        <w:t xml:space="preserve">        Observer o2 = new WebApp("Prakash");</w:t>
      </w:r>
      <w:r>
        <w:br/>
      </w:r>
      <w:r>
        <w:br/>
        <w:t xml:space="preserve">        st.registerObserver(o1);</w:t>
      </w:r>
      <w:r>
        <w:br/>
        <w:t xml:space="preserve">        st.registerObserver(o2);</w:t>
      </w:r>
      <w:r>
        <w:br/>
      </w:r>
      <w:r>
        <w:br/>
        <w:t xml:space="preserve">        st.setStockPrice(100);</w:t>
      </w:r>
      <w:r>
        <w:br/>
        <w:t xml:space="preserve">    }</w:t>
      </w:r>
      <w:r>
        <w:br/>
        <w:t>}</w:t>
      </w:r>
      <w:r>
        <w:br/>
      </w:r>
    </w:p>
    <w:p w14:paraId="7DDDDC3E" w14:textId="7D1B56F2" w:rsidR="0004454D" w:rsidRDefault="00000000">
      <w:pPr>
        <w:pStyle w:val="Heading2"/>
      </w:pPr>
      <w:r>
        <w:t xml:space="preserve"> Output </w:t>
      </w:r>
    </w:p>
    <w:p w14:paraId="00C1F304" w14:textId="77777777" w:rsidR="0004454D" w:rsidRDefault="00000000">
      <w:r>
        <w:t>Expected Output:</w:t>
      </w:r>
      <w:r>
        <w:br/>
        <w:t>Krishna - Mobile App: Stock price updated to 100.0</w:t>
      </w:r>
      <w:r>
        <w:br/>
        <w:t>Prakash - Web App: Stock price updated to 100.0</w:t>
      </w:r>
    </w:p>
    <w:p w14:paraId="1D72F6D5" w14:textId="349E2375" w:rsidR="002316E8" w:rsidRDefault="002316E8">
      <w:r w:rsidRPr="002316E8">
        <w:lastRenderedPageBreak/>
        <w:drawing>
          <wp:inline distT="0" distB="0" distL="0" distR="0" wp14:anchorId="31C31406" wp14:editId="330D5CFD">
            <wp:extent cx="5486400" cy="3086100"/>
            <wp:effectExtent l="0" t="0" r="0" b="0"/>
            <wp:docPr id="20888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8C3804"/>
    <w:multiLevelType w:val="hybridMultilevel"/>
    <w:tmpl w:val="BE042E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055E3"/>
    <w:multiLevelType w:val="hybridMultilevel"/>
    <w:tmpl w:val="CD4E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04B53"/>
    <w:multiLevelType w:val="hybridMultilevel"/>
    <w:tmpl w:val="B67082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820313">
    <w:abstractNumId w:val="8"/>
  </w:num>
  <w:num w:numId="2" w16cid:durableId="108743885">
    <w:abstractNumId w:val="6"/>
  </w:num>
  <w:num w:numId="3" w16cid:durableId="75783463">
    <w:abstractNumId w:val="5"/>
  </w:num>
  <w:num w:numId="4" w16cid:durableId="1461873476">
    <w:abstractNumId w:val="4"/>
  </w:num>
  <w:num w:numId="5" w16cid:durableId="597755253">
    <w:abstractNumId w:val="7"/>
  </w:num>
  <w:num w:numId="6" w16cid:durableId="806170749">
    <w:abstractNumId w:val="3"/>
  </w:num>
  <w:num w:numId="7" w16cid:durableId="1366247070">
    <w:abstractNumId w:val="2"/>
  </w:num>
  <w:num w:numId="8" w16cid:durableId="958609213">
    <w:abstractNumId w:val="1"/>
  </w:num>
  <w:num w:numId="9" w16cid:durableId="2007201878">
    <w:abstractNumId w:val="0"/>
  </w:num>
  <w:num w:numId="10" w16cid:durableId="1596089302">
    <w:abstractNumId w:val="10"/>
  </w:num>
  <w:num w:numId="11" w16cid:durableId="489643253">
    <w:abstractNumId w:val="11"/>
  </w:num>
  <w:num w:numId="12" w16cid:durableId="1774670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54D"/>
    <w:rsid w:val="0006063C"/>
    <w:rsid w:val="0015074B"/>
    <w:rsid w:val="002316E8"/>
    <w:rsid w:val="0029639D"/>
    <w:rsid w:val="00326F90"/>
    <w:rsid w:val="007F7170"/>
    <w:rsid w:val="00825C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02894"/>
  <w14:defaultImageDpi w14:val="300"/>
  <w15:docId w15:val="{2E1E6C65-5F58-47BA-92DF-C4FEFAFD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prakash</cp:lastModifiedBy>
  <cp:revision>2</cp:revision>
  <dcterms:created xsi:type="dcterms:W3CDTF">2013-12-23T23:15:00Z</dcterms:created>
  <dcterms:modified xsi:type="dcterms:W3CDTF">2025-06-22T08:30:00Z</dcterms:modified>
  <cp:category/>
</cp:coreProperties>
</file>